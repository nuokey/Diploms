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Азизжон Полотянщикова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Гулира Фоменцов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Элмо Клсичев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лучшие отметки</w:t>
      </w:r>
    </w:p>
    <w:p>
      <w:r>
        <w:t>Доха Гусерова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Лио Денков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прическу</w:t>
      </w:r>
    </w:p>
    <w:p>
      <w:r>
        <w:t>Комила Яконов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Инеш Чехович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Иваха Моторцев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Бостон Резников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Ромарио Сталенкова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Тора Выхвалов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Грицько Шилаева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Бокун Рознакова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Феба Затулеев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Тимоша Кельдышев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Даулет Ергачев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Харлампий Милюков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лучшие отметки</w:t>
      </w:r>
    </w:p>
    <w:p>
      <w:r>
        <w:t>Талька Сюртукова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Мухамедали Платанович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прическу</w:t>
      </w:r>
    </w:p>
    <w:p>
      <w:r>
        <w:t>Дилшода Сарманов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Симеон Цикункова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Парос Цепова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Каденс Дуничева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Алексанра Кикинзов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Рамиль Парфенкова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Эдгар Крячкова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лучшие отметки</w:t>
      </w:r>
    </w:p>
    <w:p>
      <w:r>
        <w:t>Князь Саволиков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Камелот Свеженцов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Фея Зюняев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Лимон Сконодобова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прическу</w:t>
      </w:r>
    </w:p>
    <w:p>
      <w:r>
        <w:t>Алдияр Опенков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Ноза Трыгаев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Шад Отрепьева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прическу</w:t>
      </w:r>
    </w:p>
    <w:p>
      <w:r>
        <w:t>Нигара Горданова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Сильван Алексанков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Смила Якимичев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Качар Лобачков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Шакира Трандова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Орлан Приленшева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лучшие отметки</w:t>
      </w:r>
    </w:p>
    <w:p>
      <w:r>
        <w:t>Ирика Комарчалова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прическу</w:t>
      </w:r>
    </w:p>
    <w:p>
      <w:r>
        <w:t>Нургуль Садкеева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лучшие отметки</w:t>
      </w:r>
    </w:p>
    <w:p>
      <w:r>
        <w:t>Рэйчел Намруева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лучшие отметки</w:t>
      </w:r>
    </w:p>
    <w:p>
      <w:r>
        <w:t>Валькирия Саперов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499872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Алаш Грушков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Каныкей Рязонов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лучший диплом</w:t>
      </w:r>
    </w:p>
    <w:p>
      <w:r>
        <w:t>Сагайдак Чеботкова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Крус Тарнович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прическу</w:t>
      </w:r>
    </w:p>
    <w:p>
      <w:r>
        <w:t>Ясмин Сарасов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худшие отметки</w:t>
      </w:r>
    </w:p>
    <w:p>
      <w:r>
        <w:t>Деб Коломонова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Title"/>
      </w:pPr>
      <w:r>
        <w:t>Диплом</w:t>
      </w:r>
    </w:p>
    <w:p>
      <w:r>
        <w:drawing>
          <wp:inline xmlns:a="http://schemas.openxmlformats.org/drawingml/2006/main" xmlns:pic="http://schemas.openxmlformats.org/drawingml/2006/picture">
            <wp:extent cx="5486400" cy="3430444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n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Награждается за лучшую улыбку</w:t>
      </w:r>
    </w:p>
    <w:p>
      <w:r>
        <w:t>Дамьян Бакинов</w:t>
      </w:r>
    </w:p>
    <w:p>
      <w:r>
        <w:t>Директор: Ганицев Тимофей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